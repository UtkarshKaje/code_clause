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78" w:lineRule="exact" w:before="504" w:after="0"/>
        <w:ind w:left="28" w:right="4176" w:firstLine="0"/>
        <w:jc w:val="left"/>
      </w:pP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Date-14.03.2023 </w:t>
      </w:r>
      <w:r>
        <w:br/>
      </w: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To, </w:t>
      </w:r>
      <w:r>
        <w:br/>
      </w: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Class Teacher, </w:t>
      </w:r>
      <w:r>
        <w:br/>
      </w: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Prof  K.K. Chhajed Mam, </w:t>
      </w:r>
      <w:r>
        <w:br/>
      </w: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P.R. Pote Patil College of Engg &amp; Magnt. </w:t>
      </w:r>
    </w:p>
    <w:p>
      <w:pPr>
        <w:autoSpaceDN w:val="0"/>
        <w:autoSpaceDE w:val="0"/>
        <w:widowControl/>
        <w:spacing w:line="526" w:lineRule="exact" w:before="0" w:after="0"/>
        <w:ind w:left="28" w:right="144" w:firstLine="0"/>
        <w:jc w:val="left"/>
      </w:pP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Amravati </w:t>
      </w:r>
      <w:r>
        <w:br/>
      </w: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Subject: Leave Application </w:t>
      </w:r>
      <w:r>
        <w:br/>
      </w: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Respected Mam, </w:t>
      </w:r>
      <w:r>
        <w:br/>
      </w:r>
      <w:r>
        <w:rPr>
          <w:rFonts w:ascii="ArialMT" w:hAnsi="ArialMT" w:eastAsia="ArialMT"/>
          <w:b w:val="0"/>
          <w:i w:val="0"/>
          <w:color w:val="2D2D2D"/>
          <w:sz w:val="26"/>
        </w:rPr>
        <w:t>I Mr,Utkarsh Santosh Kaje studied in your class 3</w:t>
      </w:r>
      <w:r>
        <w:rPr>
          <w:rFonts w:ascii="ArialMT" w:hAnsi="ArialMT" w:eastAsia="ArialMT"/>
          <w:b w:val="0"/>
          <w:i w:val="0"/>
          <w:color w:val="2D2D2D"/>
          <w:sz w:val="17"/>
        </w:rPr>
        <w:t>rd</w:t>
      </w: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 Year , 6</w:t>
      </w:r>
      <w:r>
        <w:rPr>
          <w:rFonts w:ascii="ArialMT" w:hAnsi="ArialMT" w:eastAsia="ArialMT"/>
          <w:b w:val="0"/>
          <w:i w:val="0"/>
          <w:color w:val="2D2D2D"/>
          <w:sz w:val="17"/>
        </w:rPr>
        <w:t>th</w:t>
      </w: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 Sem, Sec- B,at </w:t>
      </w: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CSE Branch. </w:t>
      </w:r>
    </w:p>
    <w:p>
      <w:pPr>
        <w:autoSpaceDN w:val="0"/>
        <w:autoSpaceDE w:val="0"/>
        <w:widowControl/>
        <w:spacing w:line="298" w:lineRule="exact" w:before="360" w:after="0"/>
        <w:ind w:left="28" w:right="576" w:firstLine="0"/>
        <w:jc w:val="left"/>
      </w:pP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Most respectfully I beg to say that I and my whole family are goes to the </w:t>
      </w: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tourist place to visit, due to this, I will not be able to come to college  for 2 </w:t>
      </w: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days.Due to this I was absent on 08.03.2023 &amp; 09.03.2023. </w:t>
      </w:r>
    </w:p>
    <w:p>
      <w:pPr>
        <w:autoSpaceDN w:val="0"/>
        <w:autoSpaceDE w:val="0"/>
        <w:widowControl/>
        <w:spacing w:line="660" w:lineRule="exact" w:before="0" w:after="0"/>
        <w:ind w:left="28" w:right="1872" w:firstLine="0"/>
        <w:jc w:val="left"/>
      </w:pP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I kindly request you to grant me leave for the days of absence </w:t>
      </w: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I shall be highly obliged to you! </w:t>
      </w:r>
    </w:p>
    <w:p>
      <w:pPr>
        <w:autoSpaceDN w:val="0"/>
        <w:autoSpaceDE w:val="0"/>
        <w:widowControl/>
        <w:spacing w:line="658" w:lineRule="exact" w:before="0" w:after="0"/>
        <w:ind w:left="28" w:right="3600" w:firstLine="3712"/>
        <w:jc w:val="left"/>
      </w:pP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Thanking You </w:t>
      </w: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Yours Sincerely </w:t>
      </w:r>
      <w:r>
        <w:br/>
      </w:r>
      <w:r>
        <w:rPr>
          <w:rFonts w:ascii="ArialMT" w:hAnsi="ArialMT" w:eastAsia="ArialMT"/>
          <w:b w:val="0"/>
          <w:i w:val="0"/>
          <w:color w:val="2D2D2D"/>
          <w:sz w:val="26"/>
        </w:rPr>
        <w:t xml:space="preserve">Utkarsh Kaje. </w:t>
      </w:r>
    </w:p>
    <w:sectPr w:rsidR="00FC693F" w:rsidRPr="0006063C" w:rsidSect="00034616">
      <w:pgSz w:w="11906" w:h="16838"/>
      <w:pgMar w:top="720" w:right="1388" w:bottom="1440" w:left="1412" w:header="720" w:footer="720" w:gutter="0"/>
      <w:cols w:space="720" w:num="1" w:equalWidth="0">
        <w:col w:w="91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